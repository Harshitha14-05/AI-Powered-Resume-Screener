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t>Name</w:t>
      </w:r>
    </w:p>
    <w:p>
      <w:r>
        <w:t>Alice Johnson</w:t>
      </w:r>
    </w:p>
    <w:p>
      <w:pPr>
        <w:pStyle w:val="Heading1"/>
      </w:pPr>
      <w:r>
        <w:t>Email</w:t>
      </w:r>
    </w:p>
    <w:p>
      <w:r>
        <w:t>alice.johnson@example.com</w:t>
      </w:r>
    </w:p>
    <w:p>
      <w:pPr>
        <w:pStyle w:val="Heading1"/>
      </w:pPr>
      <w:r>
        <w:t>Phone</w:t>
      </w:r>
    </w:p>
    <w:p>
      <w:r>
        <w:t>123-456-7890</w:t>
      </w:r>
    </w:p>
    <w:p>
      <w:pPr>
        <w:pStyle w:val="Heading1"/>
      </w:pPr>
      <w:r>
        <w:t>Skills</w:t>
      </w:r>
    </w:p>
    <w:p>
      <w:r>
        <w:t>Python, Java, REST APIs, Git</w:t>
      </w:r>
    </w:p>
    <w:p>
      <w:pPr>
        <w:pStyle w:val="Heading1"/>
      </w:pPr>
      <w:r>
        <w:t>Experience</w:t>
      </w:r>
    </w:p>
    <w:p>
      <w:r>
        <w:t>Software Developer at TechCorp</w:t>
        <w:br/>
        <w:t>- Developed scalable REST APIs.</w:t>
        <w:br/>
        <w:t>- Led agile sprint planning.</w:t>
        <w:br/>
      </w:r>
    </w:p>
    <w:p>
      <w:pPr>
        <w:pStyle w:val="Heading1"/>
      </w:pPr>
      <w:r>
        <w:t>Education</w:t>
      </w:r>
    </w:p>
    <w:p>
      <w:r>
        <w:t>B.Tech in Computer Science, ABC University,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